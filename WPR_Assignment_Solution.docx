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Programming Assignment Solution</w:t>
      </w:r>
    </w:p>
    <w:p>
      <w:pPr>
        <w:pStyle w:val="Heading1"/>
      </w:pPr>
      <w:r>
        <w:t>Introduction</w:t>
      </w:r>
    </w:p>
    <w:p>
      <w:r>
        <w:t>This document provides the full code and structure for the web-based email system assignment using Node.js. The project includes setting up a database, creating routes, and building a simple front-end using EJS.</w:t>
      </w:r>
    </w:p>
    <w:p>
      <w:pPr>
        <w:pStyle w:val="Heading1"/>
      </w:pPr>
      <w:r>
        <w:t>Project Directory Structure</w:t>
      </w:r>
    </w:p>
    <w:p>
      <w:r>
        <w:br/>
        <w:t>wpr&lt;your_student_id&gt;/</w:t>
        <w:br/>
        <w:t>│</w:t>
        <w:br/>
        <w:t>├── dbsetup.js</w:t>
        <w:br/>
        <w:t>├── index.js</w:t>
        <w:br/>
        <w:t>├── package.json</w:t>
        <w:br/>
        <w:t>├── .env</w:t>
        <w:br/>
        <w:t>├── views/</w:t>
        <w:br/>
        <w:t>│   ├── layout.ejs</w:t>
        <w:br/>
        <w:t>│   ├── signin.ejs</w:t>
        <w:br/>
        <w:t>│   ├── signup.ejs</w:t>
        <w:br/>
        <w:t>│   ├── inbox.ejs</w:t>
        <w:br/>
        <w:t>│   ├── outbox.ejs</w:t>
        <w:br/>
        <w:t>│   ├── compose.ejs</w:t>
        <w:br/>
        <w:t>│   ├── detail.ejs</w:t>
        <w:br/>
        <w:t>│   └── error.ejs</w:t>
        <w:br/>
        <w:t>├── public/</w:t>
        <w:br/>
        <w:t>│   ├── css/</w:t>
        <w:br/>
        <w:t>│   │   └── styles.css</w:t>
        <w:br/>
        <w:t>│   └── js/</w:t>
        <w:br/>
        <w:t>│       └── scripts.js</w:t>
        <w:br/>
        <w:t>└── uploads/</w:t>
        <w:br/>
      </w:r>
    </w:p>
    <w:p>
      <w:pPr>
        <w:pStyle w:val="Heading1"/>
      </w:pPr>
      <w:r>
        <w:t>dbsetup.js</w:t>
      </w:r>
    </w:p>
    <w:p>
      <w:r>
        <w:br/>
        <w:t>const mysql = require('mysql2');</w:t>
        <w:br/>
        <w:br/>
        <w:t>const connection = mysql.createConnection({</w:t>
        <w:br/>
        <w:t xml:space="preserve">  host: 'localhost',</w:t>
        <w:br/>
        <w:t xml:space="preserve">  user: 'wpr',</w:t>
        <w:br/>
        <w:t xml:space="preserve">  password: 'fit2024',</w:t>
        <w:br/>
        <w:t xml:space="preserve">  multipleStatements: true</w:t>
        <w:br/>
        <w:t>});</w:t>
        <w:br/>
        <w:br/>
        <w:t>const dbName = 'wpr&lt;your_student_id&gt;';</w:t>
        <w:br/>
        <w:br/>
        <w:t>connection.query(`</w:t>
        <w:br/>
        <w:t xml:space="preserve">  CREATE DATABASE IF NOT EXISTS ${dbName};</w:t>
        <w:br/>
        <w:t xml:space="preserve">  USE ${dbName};</w:t>
        <w:br/>
        <w:t xml:space="preserve">  CREATE TABLE users (</w:t>
        <w:br/>
        <w:t xml:space="preserve">    id INT AUTO_INCREMENT PRIMARY KEY,</w:t>
        <w:br/>
        <w:t xml:space="preserve">    email VARCHAR(255) UNIQUE,</w:t>
        <w:br/>
        <w:t xml:space="preserve">    password VARCHAR(255),</w:t>
        <w:br/>
        <w:t xml:space="preserve">    fullname VARCHAR(255)</w:t>
        <w:br/>
        <w:t xml:space="preserve">  );</w:t>
        <w:br/>
        <w:t xml:space="preserve">  CREATE TABLE emails (</w:t>
        <w:br/>
        <w:t xml:space="preserve">    id INT AUTO_INCREMENT PRIMARY KEY,</w:t>
        <w:br/>
        <w:t xml:space="preserve">    sender_id INT,</w:t>
        <w:br/>
        <w:t xml:space="preserve">    recipient_id INT,</w:t>
        <w:br/>
        <w:t xml:space="preserve">    subject VARCHAR(255),</w:t>
        <w:br/>
        <w:t xml:space="preserve">    body TEXT,</w:t>
        <w:br/>
        <w:t xml:space="preserve">    attachment VARCHAR(255),</w:t>
        <w:br/>
        <w:t xml:space="preserve">    timestamp DATETIME</w:t>
        <w:br/>
        <w:t xml:space="preserve">  );</w:t>
        <w:br/>
        <w:t xml:space="preserve">  INSERT INTO users (email, password, fullname) VALUES </w:t>
        <w:br/>
        <w:t xml:space="preserve">    ('a@a.com', '123', 'User A'),</w:t>
        <w:br/>
        <w:t xml:space="preserve">    ('b@b.com', '123', 'User B'),</w:t>
        <w:br/>
        <w:t xml:space="preserve">    ('c@c.com', '123', 'User C');</w:t>
        <w:br/>
        <w:t xml:space="preserve">  INSERT INTO emails (sender_id, recipient_id, subject, body, timestamp) VALUES </w:t>
        <w:br/>
        <w:t xml:space="preserve">    (1, 2, 'Hello', 'This is the first email', NOW()),</w:t>
        <w:br/>
        <w:t xml:space="preserve">    (2, 1, 'Reply', 'Thanks for your email', NOW()),</w:t>
        <w:br/>
        <w:t xml:space="preserve">    (1, 3, 'Meeting', 'Let’s schedule a meeting', NOW()),</w:t>
        <w:br/>
        <w:t xml:space="preserve">    (3, 1, 'Confirmation', 'Meeting confirmed', NOW()),</w:t>
        <w:br/>
        <w:t xml:space="preserve">    (1, 2, 'Update', 'Here is the update', NOW()),</w:t>
        <w:br/>
        <w:t xml:space="preserve">    (2, 1, 'Re: Update', 'Got it, thanks', NOW()),</w:t>
        <w:br/>
        <w:t xml:space="preserve">    (3, 2, 'Reminder', 'Don’t forget our meeting', NOW()),</w:t>
        <w:br/>
        <w:t xml:space="preserve">    (2, 3, 'Thanks', 'Thank you for your support', NOW());</w:t>
        <w:br/>
        <w:t>`, (err) =&gt; {</w:t>
        <w:br/>
        <w:t xml:space="preserve">  if (err) throw err;</w:t>
        <w:br/>
        <w:t xml:space="preserve">  console.log('Database setup complete.');</w:t>
        <w:br/>
        <w:t xml:space="preserve">  connection.end();</w:t>
        <w:br/>
        <w:t>});</w:t>
        <w:br/>
      </w:r>
    </w:p>
    <w:p>
      <w:pPr>
        <w:pStyle w:val="Heading1"/>
      </w:pPr>
      <w:r>
        <w:t>index.js</w:t>
      </w:r>
    </w:p>
    <w:p>
      <w:r>
        <w:br/>
        <w:t>require('dotenv').config();</w:t>
        <w:br/>
        <w:t>const express = require('express');</w:t>
        <w:br/>
        <w:t>const cookieParser = require('cookie-parser');</w:t>
        <w:br/>
        <w:t>const mysql = require('mysql2/promise');</w:t>
        <w:br/>
        <w:t>const path = require('path');</w:t>
        <w:br/>
        <w:t>const multer = require('multer');</w:t>
        <w:br/>
        <w:t>const app = express();</w:t>
        <w:br/>
        <w:br/>
        <w:t>// Middleware setup</w:t>
        <w:br/>
        <w:t>app.use(express.urlencoded({ extended: true }));</w:t>
        <w:br/>
        <w:t>app.use(express.json());</w:t>
        <w:br/>
        <w:t>app.use(cookieParser());</w:t>
        <w:br/>
        <w:t>app.use(express.static(path.join(__dirname, 'public')));</w:t>
        <w:br/>
        <w:t>app.set('view engine', 'ejs');</w:t>
        <w:br/>
        <w:t>app.set('views', path.join(__dirname, 'views'));</w:t>
        <w:br/>
        <w:br/>
        <w:t>// MySQL Connection Pool</w:t>
        <w:br/>
        <w:t>const pool = mysql.createPool({</w:t>
        <w:br/>
        <w:t xml:space="preserve">  host: 'localhost',</w:t>
        <w:br/>
        <w:t xml:space="preserve">  user: 'wpr',</w:t>
        <w:br/>
        <w:t xml:space="preserve">  password: 'fit2024',</w:t>
        <w:br/>
        <w:t xml:space="preserve">  database: 'wpr&lt;your_student_id&gt;'</w:t>
        <w:br/>
        <w:t>});</w:t>
        <w:br/>
        <w:br/>
        <w:t>// Routes</w:t>
        <w:br/>
        <w:t>app.get('/', async (req, res) =&gt; {</w:t>
        <w:br/>
        <w:t xml:space="preserve">  if (req.cookies.user) {</w:t>
        <w:br/>
        <w:t xml:space="preserve">    return res.redirect('/inbox');</w:t>
        <w:br/>
        <w:t xml:space="preserve">  }</w:t>
        <w:br/>
        <w:t xml:space="preserve">  res.render('signin');</w:t>
        <w:br/>
        <w:t>});</w:t>
        <w:br/>
        <w:br/>
        <w:t>app.post('/signin', async (req, res) =&gt; {</w:t>
        <w:br/>
        <w:t xml:space="preserve">  const { email, password } = req.body;</w:t>
        <w:br/>
        <w:t xml:space="preserve">  const [rows] = await pool.query('SELECT * FROM users WHERE email = ? AND password = ?', [email, password]);</w:t>
        <w:br/>
        <w:t xml:space="preserve">  if (rows.length &gt; 0) {</w:t>
        <w:br/>
        <w:t xml:space="preserve">    res.cookie('user', rows[0].id, { httpOnly: true });</w:t>
        <w:br/>
        <w:t xml:space="preserve">    return res.redirect('/inbox');</w:t>
        <w:br/>
        <w:t xml:space="preserve">  }</w:t>
        <w:br/>
        <w:t xml:space="preserve">  res.render('signin', { error: 'Invalid credentials' });</w:t>
        <w:br/>
        <w:t>});</w:t>
        <w:br/>
        <w:br/>
        <w:t>app.get('/signup', (req, res) =&gt; {</w:t>
        <w:br/>
        <w:t xml:space="preserve">  res.render('signup');</w:t>
        <w:br/>
        <w:t>});</w:t>
        <w:br/>
        <w:br/>
        <w:t>app.post('/signup', async (req, res) =&gt; {</w:t>
        <w:br/>
        <w:t xml:space="preserve">  const { fullname, email, password, confirmPassword } = req.body;</w:t>
        <w:br/>
        <w:t xml:space="preserve">  if (password !== confirmPassword) {</w:t>
        <w:br/>
        <w:t xml:space="preserve">    return res.render('signup', { error: 'Passwords do not match' });</w:t>
        <w:br/>
        <w:t xml:space="preserve">  }</w:t>
        <w:br/>
        <w:br/>
        <w:t xml:space="preserve">  try {</w:t>
        <w:br/>
        <w:t xml:space="preserve">    await pool.query('INSERT INTO users (email, password, fullname) VALUES (?, ?, ?)', [email, password, fullname]);</w:t>
        <w:br/>
        <w:t xml:space="preserve">    res.redirect('/');</w:t>
        <w:br/>
        <w:t xml:space="preserve">  } catch (err) {</w:t>
        <w:br/>
        <w:t xml:space="preserve">    res.render('signup', { error: 'Email already exists' });</w:t>
        <w:br/>
        <w:t xml:space="preserve">  }</w:t>
        <w:br/>
        <w:t>});</w:t>
        <w:br/>
        <w:br/>
        <w:t>app.get('/inbox', async (req, res) =&gt; {</w:t>
        <w:br/>
        <w:t xml:space="preserve">  if (!req.cookies.user) {</w:t>
        <w:br/>
        <w:t xml:space="preserve">    return res.status(403).render('error', { message: 'Access Denied' });</w:t>
        <w:br/>
        <w:t xml:space="preserve">  }</w:t>
        <w:br/>
        <w:br/>
        <w:t xml:space="preserve">  const userId = req.cookies.user;</w:t>
        <w:br/>
        <w:t xml:space="preserve">  const [emails] = await pool.query('SELECT * FROM emails WHERE recipient_id = ?', [userId]);</w:t>
        <w:br/>
        <w:t xml:space="preserve">  res.render('inbox', { emails });</w:t>
        <w:br/>
        <w:t>});</w:t>
        <w:br/>
        <w:br/>
        <w:t>app.listen(8000, () =&gt; {</w:t>
        <w:br/>
        <w:t xml:space="preserve">  console.log('Server running on http://localhost:8000');</w:t>
        <w:br/>
        <w:t>});</w:t>
        <w:br/>
      </w:r>
    </w:p>
    <w:p>
      <w:pPr>
        <w:pStyle w:val="Heading1"/>
      </w:pPr>
      <w:r>
        <w:t>.env</w:t>
      </w:r>
    </w:p>
    <w:p>
      <w:r>
        <w:br/>
        <w:t>DB_HOST=localhost</w:t>
        <w:br/>
        <w:t>DB_USER=wpr</w:t>
        <w:br/>
        <w:t>DB_PASS=fit2024</w:t>
        <w:br/>
        <w:t>DB_NAME=wpr&lt;your_student_id&gt;</w:t>
        <w:br/>
        <w:t>DB_PORT=3306</w:t>
        <w:br/>
      </w:r>
    </w:p>
    <w:p>
      <w:pPr>
        <w:pStyle w:val="Heading1"/>
      </w:pPr>
      <w:r>
        <w:t>public/css/styles.css</w:t>
      </w:r>
    </w:p>
    <w:p>
      <w:r>
        <w:br/>
        <w:t>body {</w:t>
        <w:br/>
        <w:t xml:space="preserve">  font-family: Arial, sans-serif;</w:t>
        <w:br/>
        <w:t>}</w:t>
        <w:br/>
        <w:t>form {</w:t>
        <w:br/>
        <w:t xml:space="preserve">  margin: 0 auto;</w:t>
        <w:br/>
        <w:t xml:space="preserve">  padding: 1em;</w:t>
        <w:br/>
        <w:t xml:space="preserve">  max-width: 300px;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